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Time Complexity Analysis of Sorting Algorithms</w:t>
      </w:r>
    </w:p>
    <w:p>
      <w:pPr>
        <w:pStyle w:val="Heading2"/>
      </w:pPr>
      <w:r>
        <w:t>Bubble Sort</w:t>
      </w:r>
    </w:p>
    <w:p>
      <w:r>
        <w:t>Best Case: O(n)</w:t>
      </w:r>
    </w:p>
    <w:p>
      <w:r>
        <w:t>Average Case: O(n^2)</w:t>
      </w:r>
    </w:p>
    <w:p>
      <w:r>
        <w:t>Worst Case: O(n^2)</w:t>
      </w:r>
    </w:p>
    <w:p/>
    <w:p>
      <w:pPr>
        <w:pStyle w:val="Heading2"/>
      </w:pPr>
      <w:r>
        <w:t>Insertion Sort</w:t>
      </w:r>
    </w:p>
    <w:p>
      <w:r>
        <w:t>Best Case: O(n)</w:t>
      </w:r>
    </w:p>
    <w:p>
      <w:r>
        <w:t>Average Case: O(n^2)</w:t>
      </w:r>
    </w:p>
    <w:p>
      <w:r>
        <w:t>Worst Case: O(n^2)</w:t>
      </w:r>
    </w:p>
    <w:p/>
    <w:p>
      <w:pPr>
        <w:pStyle w:val="Heading2"/>
      </w:pPr>
      <w:r>
        <w:t>Selection Sort</w:t>
      </w:r>
    </w:p>
    <w:p>
      <w:r>
        <w:t>Best Case: O(n^2)</w:t>
      </w:r>
    </w:p>
    <w:p>
      <w:r>
        <w:t>Average Case: O(n^2)</w:t>
      </w:r>
    </w:p>
    <w:p>
      <w:r>
        <w:t>Worst Case: O(n^2)</w:t>
      </w:r>
    </w:p>
    <w:p/>
    <w:p>
      <w:pPr>
        <w:pStyle w:val="Heading2"/>
      </w:pPr>
      <w:r>
        <w:t>Counting Sort</w:t>
      </w:r>
    </w:p>
    <w:p>
      <w:r>
        <w:t>Best Case: O(n + k)</w:t>
      </w:r>
    </w:p>
    <w:p>
      <w:r>
        <w:t>Average Case: O(n + k)</w:t>
      </w:r>
    </w:p>
    <w:p>
      <w:r>
        <w:t>Worst Case: O(n + k)</w:t>
      </w:r>
    </w:p>
    <w:p/>
    <w:p>
      <w:pPr>
        <w:pStyle w:val="Heading2"/>
      </w:pPr>
      <w:r>
        <w:t>Bucket Sort</w:t>
      </w:r>
    </w:p>
    <w:p>
      <w:r>
        <w:t>Best Case: O(n + k)</w:t>
      </w:r>
    </w:p>
    <w:p>
      <w:r>
        <w:t>Average Case: O(n + k)</w:t>
      </w:r>
    </w:p>
    <w:p>
      <w:r>
        <w:t>Worst Case: O(n^2)</w:t>
      </w:r>
    </w:p>
    <w:p/>
    <w:p>
      <w:pPr>
        <w:pStyle w:val="Heading2"/>
      </w:pPr>
      <w:r>
        <w:t>Radix Sort</w:t>
      </w:r>
    </w:p>
    <w:p>
      <w:r>
        <w:t>Best Case: O(nk)</w:t>
      </w:r>
    </w:p>
    <w:p>
      <w:r>
        <w:t>Average Case: O(nk)</w:t>
      </w:r>
    </w:p>
    <w:p>
      <w:r>
        <w:t>Worst Case: O(nk)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